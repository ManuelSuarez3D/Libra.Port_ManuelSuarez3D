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64"/>
        <w:gridCol w:w="5264"/>
      </w:tblGrid>
      <w:tr w:rsidR="00601CDB" w14:paraId="19AED423" w14:textId="77777777" w:rsidTr="0099482B">
        <w:tc>
          <w:tcPr>
            <w:tcW w:w="5264" w:type="dxa"/>
          </w:tcPr>
          <w:p w14:paraId="70D3E81F" w14:textId="77777777" w:rsidR="00601CDB" w:rsidRDefault="00601CDB" w:rsidP="00601CDB">
            <w:pPr>
              <w:pStyle w:val="Title"/>
              <w:jc w:val="left"/>
            </w:pPr>
            <w:r w:rsidRPr="00BF3499">
              <w:rPr>
                <w:noProof/>
              </w:rPr>
              <w:drawing>
                <wp:inline distT="0" distB="0" distL="0" distR="0" wp14:anchorId="05E28ADB" wp14:editId="527C5280">
                  <wp:extent cx="759600" cy="367200"/>
                  <wp:effectExtent l="95250" t="95250" r="97790" b="90170"/>
                  <wp:docPr id="20" name="Picture 20" descr="Insert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ogo_placeholde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600" cy="36720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956E183" w14:textId="77777777" w:rsidR="00174FCC" w:rsidRDefault="00174FCC" w:rsidP="00601CDB">
            <w:pPr>
              <w:pStyle w:val="Title"/>
              <w:jc w:val="left"/>
            </w:pPr>
          </w:p>
        </w:tc>
        <w:tc>
          <w:tcPr>
            <w:tcW w:w="5264" w:type="dxa"/>
          </w:tcPr>
          <w:p w14:paraId="65160AF2" w14:textId="47A5F217" w:rsidR="00601CDB" w:rsidRDefault="00000000" w:rsidP="00601CDB">
            <w:pPr>
              <w:pStyle w:val="Title"/>
            </w:pPr>
            <w:sdt>
              <w:sdtPr>
                <w:alias w:val="Enter date:"/>
                <w:tag w:val="Enter date:"/>
                <w:id w:val="959995957"/>
                <w:placeholder>
                  <w:docPart w:val="6DC1CA29B401470EA682621ED21B8EB1"/>
                </w:placeholder>
                <w:temporary/>
                <w:showingPlcHdr/>
                <w15:appearance w15:val="hidden"/>
              </w:sdtPr>
              <w:sdtContent>
                <w:r w:rsidR="00601CDB">
                  <w:t>Date</w:t>
                </w:r>
              </w:sdtContent>
            </w:sdt>
            <w:r w:rsidR="00174FCC">
              <w:t xml:space="preserve"> 2023-11-06</w:t>
            </w:r>
          </w:p>
        </w:tc>
      </w:tr>
    </w:tbl>
    <w:p w14:paraId="630CFD9B" w14:textId="77777777" w:rsidR="00601CDB" w:rsidRPr="0099482B" w:rsidRDefault="00601CDB" w:rsidP="0099482B">
      <w:pPr>
        <w:spacing w:after="0"/>
        <w:rPr>
          <w:sz w:val="2"/>
        </w:rPr>
      </w:pPr>
    </w:p>
    <w:tbl>
      <w:tblPr>
        <w:tblW w:w="5000" w:type="pct"/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  <w:tblDescription w:val="Memo information table"/>
      </w:tblPr>
      <w:tblGrid>
        <w:gridCol w:w="1134"/>
        <w:gridCol w:w="9404"/>
      </w:tblGrid>
      <w:tr w:rsidR="005673B8" w14:paraId="62AA56A1" w14:textId="77777777" w:rsidTr="00A72981">
        <w:tc>
          <w:tcPr>
            <w:tcW w:w="1134" w:type="dxa"/>
            <w:tcBorders>
              <w:top w:val="single" w:sz="8" w:space="0" w:color="404040" w:themeColor="text1" w:themeTint="BF"/>
            </w:tcBorders>
          </w:tcPr>
          <w:p w14:paraId="046A1AAC" w14:textId="77777777" w:rsidR="005673B8" w:rsidRPr="005673B8" w:rsidRDefault="00000000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449E734E4E474F30A09749210528B273"/>
                </w:placeholder>
                <w:temporary/>
                <w:showingPlcHdr/>
                <w15:appearance w15:val="hidden"/>
              </w:sdtPr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top w:val="single" w:sz="8" w:space="0" w:color="404040" w:themeColor="text1" w:themeTint="BF"/>
            </w:tcBorders>
          </w:tcPr>
          <w:p w14:paraId="758DF985" w14:textId="08DDE484" w:rsidR="005673B8" w:rsidRPr="00F358EA" w:rsidRDefault="00F72DDA" w:rsidP="007A1081">
            <w:pPr>
              <w:pStyle w:val="Heading2"/>
            </w:pPr>
            <w:r>
              <w:t>chris cusack</w:t>
            </w:r>
          </w:p>
        </w:tc>
      </w:tr>
      <w:tr w:rsidR="005673B8" w14:paraId="5AE09C36" w14:textId="77777777" w:rsidTr="00A72981">
        <w:tc>
          <w:tcPr>
            <w:tcW w:w="1134" w:type="dxa"/>
          </w:tcPr>
          <w:p w14:paraId="3BCA4D4F" w14:textId="77777777" w:rsidR="005673B8" w:rsidRPr="005673B8" w:rsidRDefault="00000000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F9713A82F1CF41C497BE58E69EA77022"/>
                </w:placeholder>
                <w:temporary/>
                <w:showingPlcHdr/>
                <w15:appearance w15:val="hidden"/>
              </w:sdtPr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5B049BFA" w14:textId="394554E4" w:rsidR="005673B8" w:rsidRPr="00F358EA" w:rsidRDefault="00F72DDA" w:rsidP="007A1081">
            <w:pPr>
              <w:pStyle w:val="Heading2"/>
            </w:pPr>
            <w:r>
              <w:t>Manuel suarez</w:t>
            </w:r>
          </w:p>
        </w:tc>
      </w:tr>
      <w:tr w:rsidR="005673B8" w14:paraId="05E0F8A7" w14:textId="77777777" w:rsidTr="00A72981">
        <w:tc>
          <w:tcPr>
            <w:tcW w:w="1134" w:type="dxa"/>
          </w:tcPr>
          <w:p w14:paraId="75D5AE03" w14:textId="77777777" w:rsidR="005673B8" w:rsidRPr="005673B8" w:rsidRDefault="00000000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C4C1C5DCC52B4FB4BB1100779DFB447B"/>
                </w:placeholder>
                <w:temporary/>
                <w:showingPlcHdr/>
                <w15:appearance w15:val="hidden"/>
              </w:sdtPr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2181A699" w14:textId="25AE31EF" w:rsidR="005673B8" w:rsidRPr="00F358EA" w:rsidRDefault="008274DA" w:rsidP="007A1081">
            <w:pPr>
              <w:pStyle w:val="Heading2"/>
            </w:pPr>
            <w:r>
              <w:t>Librarian management app</w:t>
            </w:r>
          </w:p>
        </w:tc>
      </w:tr>
      <w:tr w:rsidR="00A72981" w14:paraId="3231A47B" w14:textId="77777777" w:rsidTr="00A72981">
        <w:trPr>
          <w:trHeight w:hRule="exact" w:val="567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0EF2322E" w14:textId="77777777" w:rsidR="00A72981" w:rsidRDefault="00A72981" w:rsidP="00A72981"/>
        </w:tc>
        <w:tc>
          <w:tcPr>
            <w:tcW w:w="940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7C7BBDEA" w14:textId="77777777" w:rsidR="00A72981" w:rsidRDefault="00A72981" w:rsidP="00A72981"/>
        </w:tc>
      </w:tr>
    </w:tbl>
    <w:p w14:paraId="7A5086A0" w14:textId="77777777" w:rsidR="008274DA" w:rsidRPr="00324BDA" w:rsidRDefault="008274DA" w:rsidP="008274DA">
      <w:pPr>
        <w:rPr>
          <w:u w:val="single"/>
        </w:rPr>
      </w:pPr>
      <w:r w:rsidRPr="00324BDA">
        <w:rPr>
          <w:u w:val="single"/>
        </w:rPr>
        <w:t>Summary:</w:t>
      </w:r>
    </w:p>
    <w:p w14:paraId="7E49984A" w14:textId="77777777" w:rsidR="008274DA" w:rsidRDefault="008274DA" w:rsidP="008274DA">
      <w:r>
        <w:t>An app for public libraries, allowing them to manage books, authors and categories. Allowing them to add new books, updating existing information, browsing available resources.</w:t>
      </w:r>
    </w:p>
    <w:p w14:paraId="68644BF0" w14:textId="7197D750" w:rsidR="008274DA" w:rsidRPr="00324BDA" w:rsidRDefault="00324BDA" w:rsidP="008274DA">
      <w:pPr>
        <w:rPr>
          <w:u w:val="single"/>
        </w:rPr>
      </w:pPr>
      <w:r w:rsidRPr="00324BDA">
        <w:rPr>
          <w:u w:val="single"/>
        </w:rPr>
        <w:t>Features</w:t>
      </w:r>
    </w:p>
    <w:p w14:paraId="6AC2162B" w14:textId="77777777" w:rsidR="008274DA" w:rsidRDefault="008274DA" w:rsidP="00324BDA">
      <w:pPr>
        <w:pStyle w:val="ListParagraph"/>
        <w:numPr>
          <w:ilvl w:val="0"/>
          <w:numId w:val="11"/>
        </w:numPr>
      </w:pPr>
      <w:r>
        <w:t>User Authentication</w:t>
      </w:r>
    </w:p>
    <w:p w14:paraId="32D9639C" w14:textId="77777777" w:rsidR="008274DA" w:rsidRDefault="008274DA" w:rsidP="00324BDA">
      <w:pPr>
        <w:pStyle w:val="ListParagraph"/>
        <w:numPr>
          <w:ilvl w:val="0"/>
          <w:numId w:val="11"/>
        </w:numPr>
      </w:pPr>
      <w:r>
        <w:t>Book Management</w:t>
      </w:r>
    </w:p>
    <w:p w14:paraId="58CF3867" w14:textId="77777777" w:rsidR="008274DA" w:rsidRDefault="008274DA" w:rsidP="00324BDA">
      <w:pPr>
        <w:pStyle w:val="ListParagraph"/>
        <w:numPr>
          <w:ilvl w:val="0"/>
          <w:numId w:val="11"/>
        </w:numPr>
      </w:pPr>
      <w:r>
        <w:t>Author and Category Management</w:t>
      </w:r>
    </w:p>
    <w:p w14:paraId="20B3B45E" w14:textId="77777777" w:rsidR="008274DA" w:rsidRDefault="008274DA" w:rsidP="00324BDA">
      <w:pPr>
        <w:pStyle w:val="ListParagraph"/>
        <w:numPr>
          <w:ilvl w:val="0"/>
          <w:numId w:val="11"/>
        </w:numPr>
      </w:pPr>
      <w:r>
        <w:t>Many-to-Many Relationship Handling</w:t>
      </w:r>
    </w:p>
    <w:p w14:paraId="291B31AC" w14:textId="77777777" w:rsidR="008274DA" w:rsidRDefault="008274DA" w:rsidP="008274DA"/>
    <w:p w14:paraId="134D5DD1" w14:textId="77777777" w:rsidR="008274DA" w:rsidRPr="00324BDA" w:rsidRDefault="008274DA" w:rsidP="008274DA">
      <w:pPr>
        <w:rPr>
          <w:u w:val="single"/>
        </w:rPr>
      </w:pPr>
      <w:r w:rsidRPr="00324BDA">
        <w:rPr>
          <w:u w:val="single"/>
        </w:rPr>
        <w:t>Business Rules:</w:t>
      </w:r>
    </w:p>
    <w:p w14:paraId="1A14D599" w14:textId="3FBEEBA0" w:rsidR="008274DA" w:rsidRDefault="008274DA" w:rsidP="008274DA">
      <w:r>
        <w:t xml:space="preserve">Maximum Books Editable Rule: Can only manage a certain </w:t>
      </w:r>
      <w:proofErr w:type="gramStart"/>
      <w:r>
        <w:t>amount</w:t>
      </w:r>
      <w:proofErr w:type="gramEnd"/>
      <w:r>
        <w:t xml:space="preserve"> of books per session</w:t>
      </w:r>
      <w:r w:rsidR="00324BDA">
        <w:t>.</w:t>
      </w:r>
    </w:p>
    <w:p w14:paraId="357FE0DF" w14:textId="60FA6F7C" w:rsidR="00C8765D" w:rsidRDefault="008274DA" w:rsidP="008274DA">
      <w:r>
        <w:t>Librarian Administrative Privilege Rule: Allows only those with administrative privilege (Senior Librarian) to have unlimited access and management</w:t>
      </w:r>
      <w:r w:rsidR="00324BDA">
        <w:t xml:space="preserve"> options</w:t>
      </w:r>
      <w:r>
        <w:t>.</w:t>
      </w:r>
    </w:p>
    <w:sectPr w:rsidR="00C8765D" w:rsidSect="00A72981">
      <w:headerReference w:type="first" r:id="rId12"/>
      <w:footerReference w:type="first" r:id="rId13"/>
      <w:pgSz w:w="12240" w:h="15840" w:code="1"/>
      <w:pgMar w:top="851" w:right="851" w:bottom="1440" w:left="851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F5B2F" w14:textId="77777777" w:rsidR="008C298C" w:rsidRDefault="008C298C">
      <w:r>
        <w:separator/>
      </w:r>
    </w:p>
    <w:p w14:paraId="6C79ED18" w14:textId="77777777" w:rsidR="008C298C" w:rsidRDefault="008C298C"/>
  </w:endnote>
  <w:endnote w:type="continuationSeparator" w:id="0">
    <w:p w14:paraId="65372D9F" w14:textId="77777777" w:rsidR="008C298C" w:rsidRDefault="008C298C">
      <w:r>
        <w:continuationSeparator/>
      </w:r>
    </w:p>
    <w:p w14:paraId="10DE2C98" w14:textId="77777777" w:rsidR="008C298C" w:rsidRDefault="008C29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14767" w14:textId="77777777" w:rsidR="00A72981" w:rsidRDefault="00F41EFE" w:rsidP="00A72981">
    <w:r w:rsidRPr="00F41EFE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60F030" wp14:editId="72EB116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: Shape 5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: Shape 5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09336F3B" id="Group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reeform: Shape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9AF7" w14:textId="77777777" w:rsidR="008C298C" w:rsidRDefault="008C298C">
      <w:r>
        <w:separator/>
      </w:r>
    </w:p>
    <w:p w14:paraId="44B7B053" w14:textId="77777777" w:rsidR="008C298C" w:rsidRDefault="008C298C"/>
  </w:footnote>
  <w:footnote w:type="continuationSeparator" w:id="0">
    <w:p w14:paraId="15A0D41A" w14:textId="77777777" w:rsidR="008C298C" w:rsidRDefault="008C298C">
      <w:r>
        <w:continuationSeparator/>
      </w:r>
    </w:p>
    <w:p w14:paraId="55F5B4E6" w14:textId="77777777" w:rsidR="008C298C" w:rsidRDefault="008C29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CCCD0" w14:textId="77777777" w:rsidR="00F41EFE" w:rsidRDefault="00F41EFE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ED7239" wp14:editId="0943B41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: Shape 3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: Shape 3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033D7CF9" id="Group 4038" o:spid="_x0000_s1026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reeform: Shape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85014B"/>
    <w:multiLevelType w:val="hybridMultilevel"/>
    <w:tmpl w:val="A27C1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81960">
    <w:abstractNumId w:val="9"/>
  </w:num>
  <w:num w:numId="2" w16cid:durableId="2077119025">
    <w:abstractNumId w:val="7"/>
  </w:num>
  <w:num w:numId="3" w16cid:durableId="69278200">
    <w:abstractNumId w:val="6"/>
  </w:num>
  <w:num w:numId="4" w16cid:durableId="1847089479">
    <w:abstractNumId w:val="5"/>
  </w:num>
  <w:num w:numId="5" w16cid:durableId="1541430081">
    <w:abstractNumId w:val="4"/>
  </w:num>
  <w:num w:numId="6" w16cid:durableId="1646809497">
    <w:abstractNumId w:val="8"/>
  </w:num>
  <w:num w:numId="7" w16cid:durableId="2047484674">
    <w:abstractNumId w:val="3"/>
  </w:num>
  <w:num w:numId="8" w16cid:durableId="755134298">
    <w:abstractNumId w:val="2"/>
  </w:num>
  <w:num w:numId="9" w16cid:durableId="826825734">
    <w:abstractNumId w:val="1"/>
  </w:num>
  <w:num w:numId="10" w16cid:durableId="1886016028">
    <w:abstractNumId w:val="0"/>
  </w:num>
  <w:num w:numId="11" w16cid:durableId="2772998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A1"/>
    <w:rsid w:val="00020E86"/>
    <w:rsid w:val="00075BA2"/>
    <w:rsid w:val="000C3BDC"/>
    <w:rsid w:val="000D4049"/>
    <w:rsid w:val="000E4F57"/>
    <w:rsid w:val="001011C8"/>
    <w:rsid w:val="00114C1E"/>
    <w:rsid w:val="00124376"/>
    <w:rsid w:val="00174FCC"/>
    <w:rsid w:val="001772FF"/>
    <w:rsid w:val="001D09F2"/>
    <w:rsid w:val="001E30A1"/>
    <w:rsid w:val="00245746"/>
    <w:rsid w:val="002A6C47"/>
    <w:rsid w:val="002C4BD7"/>
    <w:rsid w:val="00324BDA"/>
    <w:rsid w:val="00354FAD"/>
    <w:rsid w:val="003B1908"/>
    <w:rsid w:val="00431C47"/>
    <w:rsid w:val="00460275"/>
    <w:rsid w:val="00491AC4"/>
    <w:rsid w:val="004A6B9F"/>
    <w:rsid w:val="004B01D8"/>
    <w:rsid w:val="004D5971"/>
    <w:rsid w:val="00556689"/>
    <w:rsid w:val="005673B8"/>
    <w:rsid w:val="0059699D"/>
    <w:rsid w:val="005A2DBE"/>
    <w:rsid w:val="005E3FDD"/>
    <w:rsid w:val="005F3D5C"/>
    <w:rsid w:val="00601CDB"/>
    <w:rsid w:val="006536D0"/>
    <w:rsid w:val="006578FD"/>
    <w:rsid w:val="006700B8"/>
    <w:rsid w:val="00674BAA"/>
    <w:rsid w:val="00733156"/>
    <w:rsid w:val="00754980"/>
    <w:rsid w:val="00776EC9"/>
    <w:rsid w:val="00783BC8"/>
    <w:rsid w:val="007A1081"/>
    <w:rsid w:val="007B07E9"/>
    <w:rsid w:val="007E1CE2"/>
    <w:rsid w:val="007F776A"/>
    <w:rsid w:val="008274DA"/>
    <w:rsid w:val="00853521"/>
    <w:rsid w:val="008869B4"/>
    <w:rsid w:val="008C298C"/>
    <w:rsid w:val="008E702D"/>
    <w:rsid w:val="00991DFF"/>
    <w:rsid w:val="0099482B"/>
    <w:rsid w:val="00A21C41"/>
    <w:rsid w:val="00A5444A"/>
    <w:rsid w:val="00A72981"/>
    <w:rsid w:val="00A74CCB"/>
    <w:rsid w:val="00A814DB"/>
    <w:rsid w:val="00AA183A"/>
    <w:rsid w:val="00AC2B60"/>
    <w:rsid w:val="00AF3F83"/>
    <w:rsid w:val="00B816AD"/>
    <w:rsid w:val="00B84E54"/>
    <w:rsid w:val="00BB0495"/>
    <w:rsid w:val="00BD16EA"/>
    <w:rsid w:val="00BF0AF5"/>
    <w:rsid w:val="00C51070"/>
    <w:rsid w:val="00C551B4"/>
    <w:rsid w:val="00C86C52"/>
    <w:rsid w:val="00C8765D"/>
    <w:rsid w:val="00D7023D"/>
    <w:rsid w:val="00D771EB"/>
    <w:rsid w:val="00D86A55"/>
    <w:rsid w:val="00DE1694"/>
    <w:rsid w:val="00DF1E78"/>
    <w:rsid w:val="00E77F68"/>
    <w:rsid w:val="00EA54D7"/>
    <w:rsid w:val="00EA56B2"/>
    <w:rsid w:val="00EC5F0F"/>
    <w:rsid w:val="00F34789"/>
    <w:rsid w:val="00F358EA"/>
    <w:rsid w:val="00F37651"/>
    <w:rsid w:val="00F41EFE"/>
    <w:rsid w:val="00F72DDA"/>
    <w:rsid w:val="00F96B87"/>
    <w:rsid w:val="00FA0F77"/>
    <w:rsid w:val="00FA5758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814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77"/>
  </w:style>
  <w:style w:type="paragraph" w:styleId="Heading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70C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097F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q\AppData\Roaming\Microsoft\Templates\Prism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C1CA29B401470EA682621ED21B8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14CAA-4983-4A7E-9927-5A74C6043A62}"/>
      </w:docPartPr>
      <w:docPartBody>
        <w:p w:rsidR="00021472" w:rsidRDefault="00000000">
          <w:pPr>
            <w:pStyle w:val="6DC1CA29B401470EA682621ED21B8EB1"/>
          </w:pPr>
          <w:r>
            <w:t>Date</w:t>
          </w:r>
        </w:p>
      </w:docPartBody>
    </w:docPart>
    <w:docPart>
      <w:docPartPr>
        <w:name w:val="449E734E4E474F30A09749210528B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913AE-43A8-41CA-A129-4F8AB13AE9DB}"/>
      </w:docPartPr>
      <w:docPartBody>
        <w:p w:rsidR="00021472" w:rsidRDefault="00000000">
          <w:pPr>
            <w:pStyle w:val="449E734E4E474F30A09749210528B273"/>
          </w:pPr>
          <w:r w:rsidRPr="005673B8">
            <w:t>to</w:t>
          </w:r>
        </w:p>
      </w:docPartBody>
    </w:docPart>
    <w:docPart>
      <w:docPartPr>
        <w:name w:val="F9713A82F1CF41C497BE58E69EA7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D3D1-63A3-4C8A-8B4C-2E557FC3F157}"/>
      </w:docPartPr>
      <w:docPartBody>
        <w:p w:rsidR="00021472" w:rsidRDefault="00000000">
          <w:pPr>
            <w:pStyle w:val="F9713A82F1CF41C497BE58E69EA77022"/>
          </w:pPr>
          <w:r w:rsidRPr="005673B8">
            <w:t>from</w:t>
          </w:r>
        </w:p>
      </w:docPartBody>
    </w:docPart>
    <w:docPart>
      <w:docPartPr>
        <w:name w:val="C4C1C5DCC52B4FB4BB1100779DFB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5515B-7122-428C-90E2-F1F5085C96C7}"/>
      </w:docPartPr>
      <w:docPartBody>
        <w:p w:rsidR="00021472" w:rsidRDefault="00000000">
          <w:pPr>
            <w:pStyle w:val="C4C1C5DCC52B4FB4BB1100779DFB447B"/>
          </w:pPr>
          <w:r w:rsidRPr="005673B8"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9C"/>
    <w:rsid w:val="00021472"/>
    <w:rsid w:val="006050BB"/>
    <w:rsid w:val="00B11DC6"/>
    <w:rsid w:val="00C3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C1CA29B401470EA682621ED21B8EB1">
    <w:name w:val="6DC1CA29B401470EA682621ED21B8EB1"/>
  </w:style>
  <w:style w:type="paragraph" w:customStyle="1" w:styleId="449E734E4E474F30A09749210528B273">
    <w:name w:val="449E734E4E474F30A09749210528B273"/>
  </w:style>
  <w:style w:type="paragraph" w:customStyle="1" w:styleId="F9713A82F1CF41C497BE58E69EA77022">
    <w:name w:val="F9713A82F1CF41C497BE58E69EA77022"/>
  </w:style>
  <w:style w:type="paragraph" w:customStyle="1" w:styleId="C4C1C5DCC52B4FB4BB1100779DFB447B">
    <w:name w:val="C4C1C5DCC52B4FB4BB1100779DFB447B"/>
  </w:style>
  <w:style w:type="paragraph" w:customStyle="1" w:styleId="C058510B2AC84487A6238B530FB5266B">
    <w:name w:val="C058510B2AC84487A6238B530FB5266B"/>
  </w:style>
  <w:style w:type="paragraph" w:customStyle="1" w:styleId="590C48CFCA474F3F9020AD105D2D4AC5">
    <w:name w:val="590C48CFCA474F3F9020AD105D2D4AC5"/>
  </w:style>
  <w:style w:type="paragraph" w:customStyle="1" w:styleId="19C901E6D3304CFFB3E534353E888209">
    <w:name w:val="19C901E6D3304CFFB3E534353E888209"/>
  </w:style>
  <w:style w:type="paragraph" w:customStyle="1" w:styleId="39B0376CD70640959F5B07D69F108BE4">
    <w:name w:val="39B0376CD70640959F5B07D69F108B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B1313E-CC63-4636-8D70-0BFAE4A3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memo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2023-11-03T14:14:00Z</dcterms:created>
  <dcterms:modified xsi:type="dcterms:W3CDTF">2023-11-07T03:48:00Z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